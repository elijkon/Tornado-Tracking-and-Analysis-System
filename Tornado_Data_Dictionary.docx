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95555" w14:textId="77777777" w:rsidR="00B5242B" w:rsidRDefault="00000000">
      <w:pPr>
        <w:pStyle w:val="Heading1"/>
      </w:pPr>
      <w:r>
        <w:t>Tornado Database – Data Dictionary</w:t>
      </w:r>
    </w:p>
    <w:p w14:paraId="455B692F" w14:textId="77777777" w:rsidR="00B5242B" w:rsidRDefault="00000000">
      <w:pPr>
        <w:pStyle w:val="Heading2"/>
      </w:pPr>
      <w:r>
        <w:t>Table: Tornado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242B" w14:paraId="1A48DE56" w14:textId="77777777">
        <w:tc>
          <w:tcPr>
            <w:tcW w:w="2880" w:type="dxa"/>
          </w:tcPr>
          <w:p w14:paraId="5EDEF89A" w14:textId="77777777" w:rsidR="00B5242B" w:rsidRDefault="00000000">
            <w:r>
              <w:t>Field</w:t>
            </w:r>
          </w:p>
        </w:tc>
        <w:tc>
          <w:tcPr>
            <w:tcW w:w="2880" w:type="dxa"/>
          </w:tcPr>
          <w:p w14:paraId="2AF4258E" w14:textId="77777777" w:rsidR="00B5242B" w:rsidRDefault="00000000">
            <w:r>
              <w:t>Data Type</w:t>
            </w:r>
          </w:p>
        </w:tc>
        <w:tc>
          <w:tcPr>
            <w:tcW w:w="2880" w:type="dxa"/>
          </w:tcPr>
          <w:p w14:paraId="73518ADB" w14:textId="77777777" w:rsidR="00B5242B" w:rsidRDefault="00000000">
            <w:r>
              <w:t>Description</w:t>
            </w:r>
          </w:p>
        </w:tc>
      </w:tr>
      <w:tr w:rsidR="00B5242B" w14:paraId="2D727A92" w14:textId="77777777">
        <w:tc>
          <w:tcPr>
            <w:tcW w:w="2880" w:type="dxa"/>
          </w:tcPr>
          <w:p w14:paraId="78863692" w14:textId="77777777" w:rsidR="00B5242B" w:rsidRDefault="00000000">
            <w:r>
              <w:t>TornadoID</w:t>
            </w:r>
          </w:p>
        </w:tc>
        <w:tc>
          <w:tcPr>
            <w:tcW w:w="2880" w:type="dxa"/>
          </w:tcPr>
          <w:p w14:paraId="4FE87B1F" w14:textId="77777777" w:rsidR="00B5242B" w:rsidRDefault="00000000">
            <w:r>
              <w:t>INTEGER (PK)</w:t>
            </w:r>
          </w:p>
        </w:tc>
        <w:tc>
          <w:tcPr>
            <w:tcW w:w="2880" w:type="dxa"/>
          </w:tcPr>
          <w:p w14:paraId="24C8264F" w14:textId="77777777" w:rsidR="00B5242B" w:rsidRDefault="00000000">
            <w:r>
              <w:t>Unique ID for each tornado</w:t>
            </w:r>
          </w:p>
        </w:tc>
      </w:tr>
      <w:tr w:rsidR="00B5242B" w14:paraId="72AA8CCD" w14:textId="77777777">
        <w:tc>
          <w:tcPr>
            <w:tcW w:w="2880" w:type="dxa"/>
          </w:tcPr>
          <w:p w14:paraId="1BD4ECA9" w14:textId="77777777" w:rsidR="00B5242B" w:rsidRDefault="00000000">
            <w:r>
              <w:t>StateID</w:t>
            </w:r>
          </w:p>
        </w:tc>
        <w:tc>
          <w:tcPr>
            <w:tcW w:w="2880" w:type="dxa"/>
          </w:tcPr>
          <w:p w14:paraId="5287DD05" w14:textId="77777777" w:rsidR="00B5242B" w:rsidRDefault="00000000">
            <w:r>
              <w:t>INTEGER (FK)</w:t>
            </w:r>
          </w:p>
        </w:tc>
        <w:tc>
          <w:tcPr>
            <w:tcW w:w="2880" w:type="dxa"/>
          </w:tcPr>
          <w:p w14:paraId="4136E98D" w14:textId="77777777" w:rsidR="00B5242B" w:rsidRDefault="00000000">
            <w:r>
              <w:t>Links to the State where it occurred</w:t>
            </w:r>
          </w:p>
        </w:tc>
      </w:tr>
      <w:tr w:rsidR="00B5242B" w14:paraId="34D59FD2" w14:textId="77777777">
        <w:tc>
          <w:tcPr>
            <w:tcW w:w="2880" w:type="dxa"/>
          </w:tcPr>
          <w:p w14:paraId="13E898B9" w14:textId="77777777" w:rsidR="00B5242B" w:rsidRDefault="00000000">
            <w:r>
              <w:t>RatingID</w:t>
            </w:r>
          </w:p>
        </w:tc>
        <w:tc>
          <w:tcPr>
            <w:tcW w:w="2880" w:type="dxa"/>
          </w:tcPr>
          <w:p w14:paraId="5D37BB9C" w14:textId="77777777" w:rsidR="00B5242B" w:rsidRDefault="00000000">
            <w:r>
              <w:t>INTEGER (FK)</w:t>
            </w:r>
          </w:p>
        </w:tc>
        <w:tc>
          <w:tcPr>
            <w:tcW w:w="2880" w:type="dxa"/>
          </w:tcPr>
          <w:p w14:paraId="3E2537AC" w14:textId="77777777" w:rsidR="00B5242B" w:rsidRDefault="00000000">
            <w:r>
              <w:t>Links to the tornado's EF rating</w:t>
            </w:r>
          </w:p>
        </w:tc>
      </w:tr>
      <w:tr w:rsidR="00B5242B" w14:paraId="1DC9139B" w14:textId="77777777">
        <w:tc>
          <w:tcPr>
            <w:tcW w:w="2880" w:type="dxa"/>
          </w:tcPr>
          <w:p w14:paraId="02610912" w14:textId="77777777" w:rsidR="00B5242B" w:rsidRDefault="00000000">
            <w:r>
              <w:t>EventTypeID</w:t>
            </w:r>
          </w:p>
        </w:tc>
        <w:tc>
          <w:tcPr>
            <w:tcW w:w="2880" w:type="dxa"/>
          </w:tcPr>
          <w:p w14:paraId="5FA5997B" w14:textId="77777777" w:rsidR="00B5242B" w:rsidRDefault="00000000">
            <w:r>
              <w:t>INTEGER (FK)</w:t>
            </w:r>
          </w:p>
        </w:tc>
        <w:tc>
          <w:tcPr>
            <w:tcW w:w="2880" w:type="dxa"/>
          </w:tcPr>
          <w:p w14:paraId="6EFDE863" w14:textId="77777777" w:rsidR="00B5242B" w:rsidRDefault="00000000">
            <w:r>
              <w:t>Links to the tornado’s event type</w:t>
            </w:r>
          </w:p>
        </w:tc>
      </w:tr>
      <w:tr w:rsidR="00B5242B" w14:paraId="1F8B3E2F" w14:textId="77777777">
        <w:tc>
          <w:tcPr>
            <w:tcW w:w="2880" w:type="dxa"/>
          </w:tcPr>
          <w:p w14:paraId="4601DBAD" w14:textId="77777777" w:rsidR="00B5242B" w:rsidRDefault="00000000">
            <w:r>
              <w:t>StartTime</w:t>
            </w:r>
          </w:p>
        </w:tc>
        <w:tc>
          <w:tcPr>
            <w:tcW w:w="2880" w:type="dxa"/>
          </w:tcPr>
          <w:p w14:paraId="505568CB" w14:textId="46C8995F" w:rsidR="00B5242B" w:rsidRDefault="00517224">
            <w:r>
              <w:t>TEXT</w:t>
            </w:r>
          </w:p>
        </w:tc>
        <w:tc>
          <w:tcPr>
            <w:tcW w:w="2880" w:type="dxa"/>
          </w:tcPr>
          <w:p w14:paraId="77A211A1" w14:textId="77777777" w:rsidR="00B5242B" w:rsidRDefault="00000000">
            <w:r>
              <w:t>Date and time the tornado started</w:t>
            </w:r>
          </w:p>
        </w:tc>
      </w:tr>
      <w:tr w:rsidR="00B5242B" w14:paraId="37E2CDD2" w14:textId="77777777">
        <w:tc>
          <w:tcPr>
            <w:tcW w:w="2880" w:type="dxa"/>
          </w:tcPr>
          <w:p w14:paraId="3BDD4BBE" w14:textId="77777777" w:rsidR="00B5242B" w:rsidRDefault="00000000">
            <w:r>
              <w:t>PathLengthMi</w:t>
            </w:r>
          </w:p>
        </w:tc>
        <w:tc>
          <w:tcPr>
            <w:tcW w:w="2880" w:type="dxa"/>
          </w:tcPr>
          <w:p w14:paraId="33AF9A7B" w14:textId="77777777" w:rsidR="00B5242B" w:rsidRDefault="00000000">
            <w:r>
              <w:t>REAL</w:t>
            </w:r>
          </w:p>
        </w:tc>
        <w:tc>
          <w:tcPr>
            <w:tcW w:w="2880" w:type="dxa"/>
          </w:tcPr>
          <w:p w14:paraId="72C62E15" w14:textId="77777777" w:rsidR="00B5242B" w:rsidRDefault="00000000">
            <w:r>
              <w:t>Path length in miles</w:t>
            </w:r>
          </w:p>
        </w:tc>
      </w:tr>
    </w:tbl>
    <w:p w14:paraId="12FEC43D" w14:textId="77777777" w:rsidR="00B5242B" w:rsidRDefault="00B5242B"/>
    <w:p w14:paraId="52BB0E8F" w14:textId="77777777" w:rsidR="00B5242B" w:rsidRDefault="00000000">
      <w:pPr>
        <w:pStyle w:val="Heading2"/>
      </w:pPr>
      <w:r>
        <w:t>Table: State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242B" w14:paraId="7D183329" w14:textId="77777777">
        <w:tc>
          <w:tcPr>
            <w:tcW w:w="2880" w:type="dxa"/>
          </w:tcPr>
          <w:p w14:paraId="6D2A58D7" w14:textId="77777777" w:rsidR="00B5242B" w:rsidRDefault="00000000">
            <w:r>
              <w:t>Field</w:t>
            </w:r>
          </w:p>
        </w:tc>
        <w:tc>
          <w:tcPr>
            <w:tcW w:w="2880" w:type="dxa"/>
          </w:tcPr>
          <w:p w14:paraId="0C9F2898" w14:textId="77777777" w:rsidR="00B5242B" w:rsidRDefault="00000000">
            <w:r>
              <w:t>Data Type</w:t>
            </w:r>
          </w:p>
        </w:tc>
        <w:tc>
          <w:tcPr>
            <w:tcW w:w="2880" w:type="dxa"/>
          </w:tcPr>
          <w:p w14:paraId="50E505B1" w14:textId="77777777" w:rsidR="00B5242B" w:rsidRDefault="00000000">
            <w:r>
              <w:t>Description</w:t>
            </w:r>
          </w:p>
        </w:tc>
      </w:tr>
      <w:tr w:rsidR="00B5242B" w14:paraId="349709F1" w14:textId="77777777">
        <w:tc>
          <w:tcPr>
            <w:tcW w:w="2880" w:type="dxa"/>
          </w:tcPr>
          <w:p w14:paraId="246FA043" w14:textId="77777777" w:rsidR="00B5242B" w:rsidRDefault="00000000">
            <w:r>
              <w:t>StateID</w:t>
            </w:r>
          </w:p>
        </w:tc>
        <w:tc>
          <w:tcPr>
            <w:tcW w:w="2880" w:type="dxa"/>
          </w:tcPr>
          <w:p w14:paraId="6963E143" w14:textId="77777777" w:rsidR="00B5242B" w:rsidRDefault="00000000">
            <w:r>
              <w:t>INTEGER (PK)</w:t>
            </w:r>
          </w:p>
        </w:tc>
        <w:tc>
          <w:tcPr>
            <w:tcW w:w="2880" w:type="dxa"/>
          </w:tcPr>
          <w:p w14:paraId="37C5A6A6" w14:textId="77777777" w:rsidR="00B5242B" w:rsidRDefault="00000000">
            <w:r>
              <w:t>Unique ID for each state</w:t>
            </w:r>
          </w:p>
        </w:tc>
      </w:tr>
      <w:tr w:rsidR="00B5242B" w14:paraId="021D08C4" w14:textId="77777777">
        <w:tc>
          <w:tcPr>
            <w:tcW w:w="2880" w:type="dxa"/>
          </w:tcPr>
          <w:p w14:paraId="21654203" w14:textId="77777777" w:rsidR="00B5242B" w:rsidRDefault="00000000">
            <w:r>
              <w:t>Name</w:t>
            </w:r>
          </w:p>
        </w:tc>
        <w:tc>
          <w:tcPr>
            <w:tcW w:w="2880" w:type="dxa"/>
          </w:tcPr>
          <w:p w14:paraId="44A2304D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1D23D131" w14:textId="77777777" w:rsidR="00B5242B" w:rsidRDefault="00000000">
            <w:r>
              <w:t>Full name of the state</w:t>
            </w:r>
          </w:p>
        </w:tc>
      </w:tr>
      <w:tr w:rsidR="00B5242B" w14:paraId="0BEB1F24" w14:textId="77777777">
        <w:tc>
          <w:tcPr>
            <w:tcW w:w="2880" w:type="dxa"/>
          </w:tcPr>
          <w:p w14:paraId="2EE5F104" w14:textId="77777777" w:rsidR="00B5242B" w:rsidRDefault="00000000">
            <w:r>
              <w:t>Abbreviation</w:t>
            </w:r>
          </w:p>
        </w:tc>
        <w:tc>
          <w:tcPr>
            <w:tcW w:w="2880" w:type="dxa"/>
          </w:tcPr>
          <w:p w14:paraId="465BE791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4ECF9099" w14:textId="77777777" w:rsidR="00B5242B" w:rsidRDefault="00000000">
            <w:r>
              <w:t>2-letter abbreviation</w:t>
            </w:r>
          </w:p>
        </w:tc>
      </w:tr>
      <w:tr w:rsidR="00B5242B" w14:paraId="5FE588E0" w14:textId="77777777">
        <w:tc>
          <w:tcPr>
            <w:tcW w:w="2880" w:type="dxa"/>
          </w:tcPr>
          <w:p w14:paraId="56166E96" w14:textId="77777777" w:rsidR="00B5242B" w:rsidRDefault="00000000">
            <w:r>
              <w:t>Region</w:t>
            </w:r>
          </w:p>
        </w:tc>
        <w:tc>
          <w:tcPr>
            <w:tcW w:w="2880" w:type="dxa"/>
          </w:tcPr>
          <w:p w14:paraId="359D4769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6DC95598" w14:textId="77777777" w:rsidR="00B5242B" w:rsidRDefault="00000000">
            <w:r>
              <w:t>Region (e.g., Midwest, South)</w:t>
            </w:r>
          </w:p>
        </w:tc>
      </w:tr>
      <w:tr w:rsidR="00B5242B" w14:paraId="552CB4ED" w14:textId="77777777">
        <w:tc>
          <w:tcPr>
            <w:tcW w:w="2880" w:type="dxa"/>
          </w:tcPr>
          <w:p w14:paraId="03C0DF82" w14:textId="77777777" w:rsidR="00B5242B" w:rsidRDefault="00000000">
            <w:r>
              <w:t>Population</w:t>
            </w:r>
          </w:p>
        </w:tc>
        <w:tc>
          <w:tcPr>
            <w:tcW w:w="2880" w:type="dxa"/>
          </w:tcPr>
          <w:p w14:paraId="194B2172" w14:textId="77777777" w:rsidR="00B5242B" w:rsidRDefault="00000000">
            <w:r>
              <w:t>INTEGER</w:t>
            </w:r>
          </w:p>
        </w:tc>
        <w:tc>
          <w:tcPr>
            <w:tcW w:w="2880" w:type="dxa"/>
          </w:tcPr>
          <w:p w14:paraId="724ED420" w14:textId="77777777" w:rsidR="00B5242B" w:rsidRDefault="00000000">
            <w:r>
              <w:t>Population of the state</w:t>
            </w:r>
          </w:p>
        </w:tc>
      </w:tr>
      <w:tr w:rsidR="00B5242B" w14:paraId="2A7A414F" w14:textId="77777777">
        <w:tc>
          <w:tcPr>
            <w:tcW w:w="2880" w:type="dxa"/>
          </w:tcPr>
          <w:p w14:paraId="2F25D81E" w14:textId="77777777" w:rsidR="00B5242B" w:rsidRDefault="00000000">
            <w:r>
              <w:t>LandArea</w:t>
            </w:r>
          </w:p>
        </w:tc>
        <w:tc>
          <w:tcPr>
            <w:tcW w:w="2880" w:type="dxa"/>
          </w:tcPr>
          <w:p w14:paraId="59E0BF94" w14:textId="77777777" w:rsidR="00B5242B" w:rsidRDefault="00000000">
            <w:r>
              <w:t>REAL</w:t>
            </w:r>
          </w:p>
        </w:tc>
        <w:tc>
          <w:tcPr>
            <w:tcW w:w="2880" w:type="dxa"/>
          </w:tcPr>
          <w:p w14:paraId="1E2271F3" w14:textId="77777777" w:rsidR="00B5242B" w:rsidRDefault="00000000">
            <w:r>
              <w:t>Land area in square miles</w:t>
            </w:r>
          </w:p>
        </w:tc>
      </w:tr>
    </w:tbl>
    <w:p w14:paraId="2F2838DC" w14:textId="77777777" w:rsidR="00B5242B" w:rsidRDefault="00B5242B"/>
    <w:p w14:paraId="351A1C80" w14:textId="77777777" w:rsidR="00B5242B" w:rsidRDefault="00000000">
      <w:pPr>
        <w:pStyle w:val="Heading2"/>
      </w:pPr>
      <w:r>
        <w:t>Table: Rating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242B" w14:paraId="4E28F396" w14:textId="77777777">
        <w:tc>
          <w:tcPr>
            <w:tcW w:w="2880" w:type="dxa"/>
          </w:tcPr>
          <w:p w14:paraId="45C42667" w14:textId="77777777" w:rsidR="00B5242B" w:rsidRDefault="00000000">
            <w:r>
              <w:t>Field</w:t>
            </w:r>
          </w:p>
        </w:tc>
        <w:tc>
          <w:tcPr>
            <w:tcW w:w="2880" w:type="dxa"/>
          </w:tcPr>
          <w:p w14:paraId="11021756" w14:textId="77777777" w:rsidR="00B5242B" w:rsidRDefault="00000000">
            <w:r>
              <w:t>Data Type</w:t>
            </w:r>
          </w:p>
        </w:tc>
        <w:tc>
          <w:tcPr>
            <w:tcW w:w="2880" w:type="dxa"/>
          </w:tcPr>
          <w:p w14:paraId="1845F086" w14:textId="77777777" w:rsidR="00B5242B" w:rsidRDefault="00000000">
            <w:r>
              <w:t>Description</w:t>
            </w:r>
          </w:p>
        </w:tc>
      </w:tr>
      <w:tr w:rsidR="00B5242B" w14:paraId="304BADD9" w14:textId="77777777">
        <w:tc>
          <w:tcPr>
            <w:tcW w:w="2880" w:type="dxa"/>
          </w:tcPr>
          <w:p w14:paraId="14159018" w14:textId="77777777" w:rsidR="00B5242B" w:rsidRDefault="00000000">
            <w:r>
              <w:t>RatingID</w:t>
            </w:r>
          </w:p>
        </w:tc>
        <w:tc>
          <w:tcPr>
            <w:tcW w:w="2880" w:type="dxa"/>
          </w:tcPr>
          <w:p w14:paraId="1A45B0F4" w14:textId="77777777" w:rsidR="00B5242B" w:rsidRDefault="00000000">
            <w:r>
              <w:t>INTEGER (PK)</w:t>
            </w:r>
          </w:p>
        </w:tc>
        <w:tc>
          <w:tcPr>
            <w:tcW w:w="2880" w:type="dxa"/>
          </w:tcPr>
          <w:p w14:paraId="7EA23802" w14:textId="77777777" w:rsidR="00B5242B" w:rsidRDefault="00000000">
            <w:r>
              <w:t>Unique ID for each EF rating</w:t>
            </w:r>
          </w:p>
        </w:tc>
      </w:tr>
      <w:tr w:rsidR="00B5242B" w14:paraId="7D8E7451" w14:textId="77777777">
        <w:tc>
          <w:tcPr>
            <w:tcW w:w="2880" w:type="dxa"/>
          </w:tcPr>
          <w:p w14:paraId="625920E4" w14:textId="77777777" w:rsidR="00B5242B" w:rsidRDefault="00000000">
            <w:r>
              <w:lastRenderedPageBreak/>
              <w:t>Code</w:t>
            </w:r>
          </w:p>
        </w:tc>
        <w:tc>
          <w:tcPr>
            <w:tcW w:w="2880" w:type="dxa"/>
          </w:tcPr>
          <w:p w14:paraId="104FBA79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5DB18028" w14:textId="77777777" w:rsidR="00B5242B" w:rsidRDefault="00000000">
            <w:r>
              <w:t>EF code (e.g., EF0–EF5)</w:t>
            </w:r>
          </w:p>
        </w:tc>
      </w:tr>
      <w:tr w:rsidR="00B5242B" w14:paraId="2118E3EF" w14:textId="77777777">
        <w:tc>
          <w:tcPr>
            <w:tcW w:w="2880" w:type="dxa"/>
          </w:tcPr>
          <w:p w14:paraId="5D1135F2" w14:textId="77777777" w:rsidR="00B5242B" w:rsidRDefault="00000000">
            <w:r>
              <w:t>Description</w:t>
            </w:r>
          </w:p>
        </w:tc>
        <w:tc>
          <w:tcPr>
            <w:tcW w:w="2880" w:type="dxa"/>
          </w:tcPr>
          <w:p w14:paraId="784F5BC1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177FE8F6" w14:textId="77777777" w:rsidR="00B5242B" w:rsidRDefault="00000000">
            <w:r>
              <w:t>Summary of expected damage</w:t>
            </w:r>
          </w:p>
        </w:tc>
      </w:tr>
      <w:tr w:rsidR="00B5242B" w14:paraId="40D8C1A7" w14:textId="77777777">
        <w:tc>
          <w:tcPr>
            <w:tcW w:w="2880" w:type="dxa"/>
          </w:tcPr>
          <w:p w14:paraId="52ED1500" w14:textId="77777777" w:rsidR="00B5242B" w:rsidRDefault="00000000">
            <w:r>
              <w:t>MinWindSpeed</w:t>
            </w:r>
          </w:p>
        </w:tc>
        <w:tc>
          <w:tcPr>
            <w:tcW w:w="2880" w:type="dxa"/>
          </w:tcPr>
          <w:p w14:paraId="6C4B7E49" w14:textId="77777777" w:rsidR="00B5242B" w:rsidRDefault="00000000">
            <w:r>
              <w:t>INTEGER</w:t>
            </w:r>
          </w:p>
        </w:tc>
        <w:tc>
          <w:tcPr>
            <w:tcW w:w="2880" w:type="dxa"/>
          </w:tcPr>
          <w:p w14:paraId="273895D5" w14:textId="77777777" w:rsidR="00B5242B" w:rsidRDefault="00000000">
            <w:r>
              <w:t>Minimum wind speed (mph) for this rating</w:t>
            </w:r>
          </w:p>
        </w:tc>
      </w:tr>
      <w:tr w:rsidR="00B5242B" w14:paraId="566E3E58" w14:textId="77777777">
        <w:tc>
          <w:tcPr>
            <w:tcW w:w="2880" w:type="dxa"/>
          </w:tcPr>
          <w:p w14:paraId="568A0320" w14:textId="77777777" w:rsidR="00B5242B" w:rsidRDefault="00000000">
            <w:r>
              <w:t>MaxWindSpeed</w:t>
            </w:r>
          </w:p>
        </w:tc>
        <w:tc>
          <w:tcPr>
            <w:tcW w:w="2880" w:type="dxa"/>
          </w:tcPr>
          <w:p w14:paraId="07A6CC34" w14:textId="77777777" w:rsidR="00B5242B" w:rsidRDefault="00000000">
            <w:r>
              <w:t>INTEGER</w:t>
            </w:r>
          </w:p>
        </w:tc>
        <w:tc>
          <w:tcPr>
            <w:tcW w:w="2880" w:type="dxa"/>
          </w:tcPr>
          <w:p w14:paraId="24F497BF" w14:textId="77777777" w:rsidR="00B5242B" w:rsidRDefault="00000000">
            <w:r>
              <w:t>Maximum wind speed (mph) for this rating</w:t>
            </w:r>
          </w:p>
        </w:tc>
      </w:tr>
      <w:tr w:rsidR="00B5242B" w14:paraId="1914C04E" w14:textId="77777777">
        <w:tc>
          <w:tcPr>
            <w:tcW w:w="2880" w:type="dxa"/>
          </w:tcPr>
          <w:p w14:paraId="5E5AAC81" w14:textId="77777777" w:rsidR="00B5242B" w:rsidRDefault="00000000">
            <w:r>
              <w:t>DamageLevel</w:t>
            </w:r>
          </w:p>
        </w:tc>
        <w:tc>
          <w:tcPr>
            <w:tcW w:w="2880" w:type="dxa"/>
          </w:tcPr>
          <w:p w14:paraId="5798B857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18E4B587" w14:textId="77777777" w:rsidR="00B5242B" w:rsidRDefault="00000000">
            <w:r>
              <w:t>Qualitative damage label (e.g., Moderate)</w:t>
            </w:r>
          </w:p>
        </w:tc>
      </w:tr>
    </w:tbl>
    <w:p w14:paraId="4C223605" w14:textId="77777777" w:rsidR="00B5242B" w:rsidRDefault="00B5242B"/>
    <w:p w14:paraId="577F34CF" w14:textId="77777777" w:rsidR="00B5242B" w:rsidRDefault="00000000">
      <w:pPr>
        <w:pStyle w:val="Heading2"/>
      </w:pPr>
      <w:r>
        <w:t>Table: EventType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242B" w14:paraId="4BB55ED5" w14:textId="77777777">
        <w:tc>
          <w:tcPr>
            <w:tcW w:w="2880" w:type="dxa"/>
          </w:tcPr>
          <w:p w14:paraId="4619BE9E" w14:textId="77777777" w:rsidR="00B5242B" w:rsidRDefault="00000000">
            <w:r>
              <w:t>Field</w:t>
            </w:r>
          </w:p>
        </w:tc>
        <w:tc>
          <w:tcPr>
            <w:tcW w:w="2880" w:type="dxa"/>
          </w:tcPr>
          <w:p w14:paraId="64B28FEF" w14:textId="77777777" w:rsidR="00B5242B" w:rsidRDefault="00000000">
            <w:r>
              <w:t>Data Type</w:t>
            </w:r>
          </w:p>
        </w:tc>
        <w:tc>
          <w:tcPr>
            <w:tcW w:w="2880" w:type="dxa"/>
          </w:tcPr>
          <w:p w14:paraId="3148AA2D" w14:textId="77777777" w:rsidR="00B5242B" w:rsidRDefault="00000000">
            <w:r>
              <w:t>Description</w:t>
            </w:r>
          </w:p>
        </w:tc>
      </w:tr>
      <w:tr w:rsidR="00B5242B" w14:paraId="5FA068C3" w14:textId="77777777">
        <w:tc>
          <w:tcPr>
            <w:tcW w:w="2880" w:type="dxa"/>
          </w:tcPr>
          <w:p w14:paraId="0803ED18" w14:textId="77777777" w:rsidR="00B5242B" w:rsidRDefault="00000000">
            <w:r>
              <w:t>EventTypeID</w:t>
            </w:r>
          </w:p>
        </w:tc>
        <w:tc>
          <w:tcPr>
            <w:tcW w:w="2880" w:type="dxa"/>
          </w:tcPr>
          <w:p w14:paraId="19AB71C9" w14:textId="77777777" w:rsidR="00B5242B" w:rsidRDefault="00000000">
            <w:r>
              <w:t>INTEGER (PK)</w:t>
            </w:r>
          </w:p>
        </w:tc>
        <w:tc>
          <w:tcPr>
            <w:tcW w:w="2880" w:type="dxa"/>
          </w:tcPr>
          <w:p w14:paraId="6138EB1C" w14:textId="77777777" w:rsidR="00B5242B" w:rsidRDefault="00000000">
            <w:r>
              <w:t>Unique ID for the type of tornado event</w:t>
            </w:r>
          </w:p>
        </w:tc>
      </w:tr>
      <w:tr w:rsidR="00B5242B" w14:paraId="2060A414" w14:textId="77777777">
        <w:tc>
          <w:tcPr>
            <w:tcW w:w="2880" w:type="dxa"/>
          </w:tcPr>
          <w:p w14:paraId="27DFE7A5" w14:textId="77777777" w:rsidR="00B5242B" w:rsidRDefault="00000000">
            <w:r>
              <w:t>Name</w:t>
            </w:r>
          </w:p>
        </w:tc>
        <w:tc>
          <w:tcPr>
            <w:tcW w:w="2880" w:type="dxa"/>
          </w:tcPr>
          <w:p w14:paraId="53C66082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7C714493" w14:textId="77777777" w:rsidR="00B5242B" w:rsidRDefault="00000000">
            <w:r>
              <w:t>Name of the event type</w:t>
            </w:r>
          </w:p>
        </w:tc>
      </w:tr>
      <w:tr w:rsidR="00B5242B" w14:paraId="25ACFB95" w14:textId="77777777">
        <w:tc>
          <w:tcPr>
            <w:tcW w:w="2880" w:type="dxa"/>
          </w:tcPr>
          <w:p w14:paraId="368363AA" w14:textId="77777777" w:rsidR="00B5242B" w:rsidRDefault="00000000">
            <w:r>
              <w:t>Description</w:t>
            </w:r>
          </w:p>
        </w:tc>
        <w:tc>
          <w:tcPr>
            <w:tcW w:w="2880" w:type="dxa"/>
          </w:tcPr>
          <w:p w14:paraId="699346C6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520F07D9" w14:textId="77777777" w:rsidR="00B5242B" w:rsidRDefault="00000000">
            <w:r>
              <w:t>Description of the event type</w:t>
            </w:r>
          </w:p>
        </w:tc>
      </w:tr>
      <w:tr w:rsidR="00B5242B" w14:paraId="502C594F" w14:textId="77777777">
        <w:tc>
          <w:tcPr>
            <w:tcW w:w="2880" w:type="dxa"/>
          </w:tcPr>
          <w:p w14:paraId="783C3E3F" w14:textId="77777777" w:rsidR="00B5242B" w:rsidRDefault="00000000">
            <w:r>
              <w:t>LandOrWater</w:t>
            </w:r>
          </w:p>
        </w:tc>
        <w:tc>
          <w:tcPr>
            <w:tcW w:w="2880" w:type="dxa"/>
          </w:tcPr>
          <w:p w14:paraId="3A2CDCCA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661F0C6B" w14:textId="77777777" w:rsidR="00B5242B" w:rsidRDefault="00000000">
            <w:r>
              <w:t>Whether it occurred over land or water</w:t>
            </w:r>
          </w:p>
        </w:tc>
      </w:tr>
      <w:tr w:rsidR="00B5242B" w14:paraId="54796347" w14:textId="77777777">
        <w:tc>
          <w:tcPr>
            <w:tcW w:w="2880" w:type="dxa"/>
          </w:tcPr>
          <w:p w14:paraId="506B0FE1" w14:textId="77777777" w:rsidR="00B5242B" w:rsidRDefault="00000000">
            <w:r>
              <w:t>FrequencyRank</w:t>
            </w:r>
          </w:p>
        </w:tc>
        <w:tc>
          <w:tcPr>
            <w:tcW w:w="2880" w:type="dxa"/>
          </w:tcPr>
          <w:p w14:paraId="364CFEF5" w14:textId="77777777" w:rsidR="00B5242B" w:rsidRDefault="00000000">
            <w:r>
              <w:t>INTEGER</w:t>
            </w:r>
          </w:p>
        </w:tc>
        <w:tc>
          <w:tcPr>
            <w:tcW w:w="2880" w:type="dxa"/>
          </w:tcPr>
          <w:p w14:paraId="42DDDD23" w14:textId="77777777" w:rsidR="00B5242B" w:rsidRDefault="00000000">
            <w:r>
              <w:t>Frequency rank (1 = most common)</w:t>
            </w:r>
          </w:p>
        </w:tc>
      </w:tr>
      <w:tr w:rsidR="00B5242B" w14:paraId="4EE06F1D" w14:textId="77777777">
        <w:tc>
          <w:tcPr>
            <w:tcW w:w="2880" w:type="dxa"/>
          </w:tcPr>
          <w:p w14:paraId="4FE27348" w14:textId="77777777" w:rsidR="00B5242B" w:rsidRDefault="00000000">
            <w:r>
              <w:t>ExampleRegion</w:t>
            </w:r>
          </w:p>
        </w:tc>
        <w:tc>
          <w:tcPr>
            <w:tcW w:w="2880" w:type="dxa"/>
          </w:tcPr>
          <w:p w14:paraId="3D6D7EDA" w14:textId="77777777" w:rsidR="00B5242B" w:rsidRDefault="00000000">
            <w:r>
              <w:t>TEXT</w:t>
            </w:r>
          </w:p>
        </w:tc>
        <w:tc>
          <w:tcPr>
            <w:tcW w:w="2880" w:type="dxa"/>
          </w:tcPr>
          <w:p w14:paraId="2CA8480A" w14:textId="77777777" w:rsidR="00B5242B" w:rsidRDefault="00000000">
            <w:r>
              <w:t>Where this type is commonly found</w:t>
            </w:r>
          </w:p>
        </w:tc>
      </w:tr>
    </w:tbl>
    <w:p w14:paraId="13139051" w14:textId="77777777" w:rsidR="00B5242B" w:rsidRDefault="00B5242B"/>
    <w:p w14:paraId="709432AA" w14:textId="77777777" w:rsidR="00B5242B" w:rsidRDefault="00000000">
      <w:pPr>
        <w:pStyle w:val="Heading2"/>
      </w:pPr>
      <w:r>
        <w:t>Table: CasualtyStats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242B" w14:paraId="1C398F80" w14:textId="77777777">
        <w:tc>
          <w:tcPr>
            <w:tcW w:w="2880" w:type="dxa"/>
          </w:tcPr>
          <w:p w14:paraId="0068894A" w14:textId="77777777" w:rsidR="00B5242B" w:rsidRDefault="00000000">
            <w:r>
              <w:t>Field</w:t>
            </w:r>
          </w:p>
        </w:tc>
        <w:tc>
          <w:tcPr>
            <w:tcW w:w="2880" w:type="dxa"/>
          </w:tcPr>
          <w:p w14:paraId="45679427" w14:textId="77777777" w:rsidR="00B5242B" w:rsidRDefault="00000000">
            <w:r>
              <w:t>Data Type</w:t>
            </w:r>
          </w:p>
        </w:tc>
        <w:tc>
          <w:tcPr>
            <w:tcW w:w="2880" w:type="dxa"/>
          </w:tcPr>
          <w:p w14:paraId="31AB85D2" w14:textId="77777777" w:rsidR="00B5242B" w:rsidRDefault="00000000">
            <w:r>
              <w:t>Description</w:t>
            </w:r>
          </w:p>
        </w:tc>
      </w:tr>
      <w:tr w:rsidR="00B5242B" w14:paraId="200858F7" w14:textId="77777777">
        <w:tc>
          <w:tcPr>
            <w:tcW w:w="2880" w:type="dxa"/>
          </w:tcPr>
          <w:p w14:paraId="6742DC8B" w14:textId="77777777" w:rsidR="00B5242B" w:rsidRDefault="00000000">
            <w:r>
              <w:t>StatID</w:t>
            </w:r>
          </w:p>
        </w:tc>
        <w:tc>
          <w:tcPr>
            <w:tcW w:w="2880" w:type="dxa"/>
          </w:tcPr>
          <w:p w14:paraId="0B139F6F" w14:textId="77777777" w:rsidR="00B5242B" w:rsidRDefault="00000000">
            <w:r>
              <w:t>INTEGER (PK)</w:t>
            </w:r>
          </w:p>
        </w:tc>
        <w:tc>
          <w:tcPr>
            <w:tcW w:w="2880" w:type="dxa"/>
          </w:tcPr>
          <w:p w14:paraId="0AD81E20" w14:textId="77777777" w:rsidR="00B5242B" w:rsidRDefault="00000000">
            <w:r>
              <w:t>Unique ID for casualty record</w:t>
            </w:r>
          </w:p>
        </w:tc>
      </w:tr>
      <w:tr w:rsidR="00B5242B" w14:paraId="1656E505" w14:textId="77777777">
        <w:tc>
          <w:tcPr>
            <w:tcW w:w="2880" w:type="dxa"/>
          </w:tcPr>
          <w:p w14:paraId="7B49BD11" w14:textId="77777777" w:rsidR="00B5242B" w:rsidRDefault="00000000">
            <w:r>
              <w:t>TornadoID</w:t>
            </w:r>
          </w:p>
        </w:tc>
        <w:tc>
          <w:tcPr>
            <w:tcW w:w="2880" w:type="dxa"/>
          </w:tcPr>
          <w:p w14:paraId="56E71E00" w14:textId="77777777" w:rsidR="00B5242B" w:rsidRDefault="00000000">
            <w:r>
              <w:t>INTEGER (FK)</w:t>
            </w:r>
          </w:p>
        </w:tc>
        <w:tc>
          <w:tcPr>
            <w:tcW w:w="2880" w:type="dxa"/>
          </w:tcPr>
          <w:p w14:paraId="7B76C455" w14:textId="77777777" w:rsidR="00B5242B" w:rsidRDefault="00000000">
            <w:r>
              <w:t>Links to the tornado this record describes</w:t>
            </w:r>
          </w:p>
        </w:tc>
      </w:tr>
      <w:tr w:rsidR="00B5242B" w14:paraId="58DFC1EA" w14:textId="77777777">
        <w:tc>
          <w:tcPr>
            <w:tcW w:w="2880" w:type="dxa"/>
          </w:tcPr>
          <w:p w14:paraId="1E9CB946" w14:textId="77777777" w:rsidR="00B5242B" w:rsidRDefault="00000000">
            <w:r>
              <w:t>Injuries</w:t>
            </w:r>
          </w:p>
        </w:tc>
        <w:tc>
          <w:tcPr>
            <w:tcW w:w="2880" w:type="dxa"/>
          </w:tcPr>
          <w:p w14:paraId="7D7C7EB4" w14:textId="77777777" w:rsidR="00B5242B" w:rsidRDefault="00000000">
            <w:r>
              <w:t>INTEGER</w:t>
            </w:r>
          </w:p>
        </w:tc>
        <w:tc>
          <w:tcPr>
            <w:tcW w:w="2880" w:type="dxa"/>
          </w:tcPr>
          <w:p w14:paraId="2C15BC26" w14:textId="77777777" w:rsidR="00B5242B" w:rsidRDefault="00000000">
            <w:r>
              <w:t>Number of injuries caused</w:t>
            </w:r>
          </w:p>
        </w:tc>
      </w:tr>
      <w:tr w:rsidR="00B5242B" w14:paraId="7BC2C665" w14:textId="77777777">
        <w:tc>
          <w:tcPr>
            <w:tcW w:w="2880" w:type="dxa"/>
          </w:tcPr>
          <w:p w14:paraId="1B1F0C1F" w14:textId="77777777" w:rsidR="00B5242B" w:rsidRDefault="00000000">
            <w:r>
              <w:lastRenderedPageBreak/>
              <w:t>Fatalities</w:t>
            </w:r>
          </w:p>
        </w:tc>
        <w:tc>
          <w:tcPr>
            <w:tcW w:w="2880" w:type="dxa"/>
          </w:tcPr>
          <w:p w14:paraId="1120BA23" w14:textId="77777777" w:rsidR="00B5242B" w:rsidRDefault="00000000">
            <w:r>
              <w:t>INTEGER</w:t>
            </w:r>
          </w:p>
        </w:tc>
        <w:tc>
          <w:tcPr>
            <w:tcW w:w="2880" w:type="dxa"/>
          </w:tcPr>
          <w:p w14:paraId="2F917F06" w14:textId="77777777" w:rsidR="00B5242B" w:rsidRDefault="00000000">
            <w:r>
              <w:t>Number of fatalities</w:t>
            </w:r>
          </w:p>
        </w:tc>
      </w:tr>
      <w:tr w:rsidR="00B5242B" w14:paraId="0AE829B3" w14:textId="77777777">
        <w:tc>
          <w:tcPr>
            <w:tcW w:w="2880" w:type="dxa"/>
          </w:tcPr>
          <w:p w14:paraId="7A41F9E3" w14:textId="77777777" w:rsidR="00B5242B" w:rsidRDefault="00000000">
            <w:r>
              <w:t>PropertyDamage</w:t>
            </w:r>
          </w:p>
        </w:tc>
        <w:tc>
          <w:tcPr>
            <w:tcW w:w="2880" w:type="dxa"/>
          </w:tcPr>
          <w:p w14:paraId="501C7A91" w14:textId="77777777" w:rsidR="00B5242B" w:rsidRDefault="00000000">
            <w:r>
              <w:t>REAL</w:t>
            </w:r>
          </w:p>
        </w:tc>
        <w:tc>
          <w:tcPr>
            <w:tcW w:w="2880" w:type="dxa"/>
          </w:tcPr>
          <w:p w14:paraId="6F96E550" w14:textId="77777777" w:rsidR="00B5242B" w:rsidRDefault="00000000">
            <w:r>
              <w:t>Estimated property damage (in millions)</w:t>
            </w:r>
          </w:p>
        </w:tc>
      </w:tr>
      <w:tr w:rsidR="00B5242B" w14:paraId="2F44BF1D" w14:textId="77777777">
        <w:tc>
          <w:tcPr>
            <w:tcW w:w="2880" w:type="dxa"/>
          </w:tcPr>
          <w:p w14:paraId="0794606B" w14:textId="77777777" w:rsidR="00B5242B" w:rsidRDefault="00000000">
            <w:r>
              <w:t>CropDamage</w:t>
            </w:r>
          </w:p>
        </w:tc>
        <w:tc>
          <w:tcPr>
            <w:tcW w:w="2880" w:type="dxa"/>
          </w:tcPr>
          <w:p w14:paraId="624398AC" w14:textId="77777777" w:rsidR="00B5242B" w:rsidRDefault="00000000">
            <w:r>
              <w:t>REAL</w:t>
            </w:r>
          </w:p>
        </w:tc>
        <w:tc>
          <w:tcPr>
            <w:tcW w:w="2880" w:type="dxa"/>
          </w:tcPr>
          <w:p w14:paraId="5644FA57" w14:textId="77777777" w:rsidR="00B5242B" w:rsidRDefault="00000000">
            <w:r>
              <w:t>Estimated crop damage (in millions)</w:t>
            </w:r>
          </w:p>
        </w:tc>
      </w:tr>
    </w:tbl>
    <w:p w14:paraId="7B647766" w14:textId="77777777" w:rsidR="00B5242B" w:rsidRDefault="00B5242B"/>
    <w:sectPr w:rsidR="00B52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447626">
    <w:abstractNumId w:val="8"/>
  </w:num>
  <w:num w:numId="2" w16cid:durableId="1143541636">
    <w:abstractNumId w:val="6"/>
  </w:num>
  <w:num w:numId="3" w16cid:durableId="989671934">
    <w:abstractNumId w:val="5"/>
  </w:num>
  <w:num w:numId="4" w16cid:durableId="1004550229">
    <w:abstractNumId w:val="4"/>
  </w:num>
  <w:num w:numId="5" w16cid:durableId="701441375">
    <w:abstractNumId w:val="7"/>
  </w:num>
  <w:num w:numId="6" w16cid:durableId="1942060704">
    <w:abstractNumId w:val="3"/>
  </w:num>
  <w:num w:numId="7" w16cid:durableId="923680695">
    <w:abstractNumId w:val="2"/>
  </w:num>
  <w:num w:numId="8" w16cid:durableId="407963439">
    <w:abstractNumId w:val="1"/>
  </w:num>
  <w:num w:numId="9" w16cid:durableId="25782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224"/>
    <w:rsid w:val="00AA1D8D"/>
    <w:rsid w:val="00B47730"/>
    <w:rsid w:val="00B524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F951C"/>
  <w14:defaultImageDpi w14:val="300"/>
  <w15:docId w15:val="{211EFBAA-9DCA-49C2-ACE8-540471DF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Elijah</cp:lastModifiedBy>
  <cp:revision>2</cp:revision>
  <dcterms:created xsi:type="dcterms:W3CDTF">2013-12-23T23:15:00Z</dcterms:created>
  <dcterms:modified xsi:type="dcterms:W3CDTF">2025-04-21T03:11:00Z</dcterms:modified>
  <cp:category/>
</cp:coreProperties>
</file>